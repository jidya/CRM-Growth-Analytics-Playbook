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CD5C8" w14:textId="299B4108" w:rsidR="00025DBA" w:rsidRPr="00025DBA" w:rsidRDefault="00025DBA" w:rsidP="00025DBA">
      <w:pPr>
        <w:rPr>
          <w:b/>
          <w:bCs/>
          <w:color w:val="4F81BD" w:themeColor="accent1"/>
          <w:sz w:val="32"/>
          <w:szCs w:val="32"/>
          <w:lang w:val="en-IN"/>
        </w:rPr>
      </w:pPr>
      <w:r w:rsidRPr="00025DBA">
        <w:rPr>
          <w:b/>
          <w:bCs/>
          <w:color w:val="4F81BD" w:themeColor="accent1"/>
          <w:sz w:val="32"/>
          <w:szCs w:val="32"/>
          <w:lang w:val="en-IN"/>
        </w:rPr>
        <w:t>Part 4: Strategic Summary</w:t>
      </w:r>
    </w:p>
    <w:p w14:paraId="71424301" w14:textId="75375859" w:rsidR="00025DBA" w:rsidRPr="00025DBA" w:rsidRDefault="00025DBA" w:rsidP="00025DBA">
      <w:p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 xml:space="preserve">A truly effective funnel is not just a conversion mechanism — it is a clarity system. It turns noise into narrative and interaction into insight. In this context, CRM is no longer just a tracking tool — it becomes the command </w:t>
      </w:r>
      <w:r w:rsidRPr="00025DBA">
        <w:rPr>
          <w:sz w:val="24"/>
          <w:szCs w:val="24"/>
          <w:lang w:val="en-IN"/>
        </w:rPr>
        <w:t>centre</w:t>
      </w:r>
      <w:r w:rsidRPr="00025DBA">
        <w:rPr>
          <w:sz w:val="24"/>
          <w:szCs w:val="24"/>
          <w:lang w:val="en-IN"/>
        </w:rPr>
        <w:t xml:space="preserve"> of growth.</w:t>
      </w:r>
    </w:p>
    <w:p w14:paraId="75D96EB1" w14:textId="77777777" w:rsidR="00025DBA" w:rsidRPr="00025DBA" w:rsidRDefault="00025DBA" w:rsidP="00025DBA">
      <w:pPr>
        <w:rPr>
          <w:sz w:val="24"/>
          <w:szCs w:val="24"/>
          <w:lang w:val="en-IN"/>
        </w:rPr>
      </w:pPr>
    </w:p>
    <w:p w14:paraId="34845E08" w14:textId="7F478580" w:rsidR="00025DBA" w:rsidRPr="00025DBA" w:rsidRDefault="00025DBA" w:rsidP="00025DBA">
      <w:pPr>
        <w:rPr>
          <w:b/>
          <w:bCs/>
          <w:sz w:val="28"/>
          <w:szCs w:val="28"/>
          <w:lang w:val="en-IN"/>
        </w:rPr>
      </w:pPr>
      <w:r w:rsidRPr="00025DBA">
        <w:rPr>
          <w:b/>
          <w:bCs/>
          <w:sz w:val="28"/>
          <w:szCs w:val="28"/>
          <w:lang w:val="en-IN"/>
        </w:rPr>
        <w:t>My Strategic Lens as a Data Champion</w:t>
      </w:r>
    </w:p>
    <w:p w14:paraId="55182EEC" w14:textId="77777777" w:rsidR="00025DBA" w:rsidRPr="00025DBA" w:rsidRDefault="00025DBA" w:rsidP="00025DBA">
      <w:p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My approach begins with alignment:</w:t>
      </w:r>
    </w:p>
    <w:p w14:paraId="1BCD01A8" w14:textId="77777777" w:rsidR="00025DBA" w:rsidRPr="00025DBA" w:rsidRDefault="00025DBA" w:rsidP="00025DBA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Aligning internal teams with the customer's journey</w:t>
      </w:r>
    </w:p>
    <w:p w14:paraId="22C54F6B" w14:textId="77777777" w:rsidR="00025DBA" w:rsidRPr="00025DBA" w:rsidRDefault="00025DBA" w:rsidP="00025DBA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Aligning actions with actual impact</w:t>
      </w:r>
    </w:p>
    <w:p w14:paraId="068476FE" w14:textId="77777777" w:rsidR="00025DBA" w:rsidRPr="00025DBA" w:rsidRDefault="00025DBA" w:rsidP="00025DBA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Aligning data with decisions</w:t>
      </w:r>
    </w:p>
    <w:p w14:paraId="3D725624" w14:textId="77777777" w:rsidR="00025DBA" w:rsidRPr="00025DBA" w:rsidRDefault="00025DBA" w:rsidP="00025DBA">
      <w:pPr>
        <w:rPr>
          <w:sz w:val="24"/>
          <w:szCs w:val="24"/>
          <w:lang w:val="en-IN"/>
        </w:rPr>
      </w:pPr>
    </w:p>
    <w:p w14:paraId="2302077E" w14:textId="373D1599" w:rsidR="00025DBA" w:rsidRPr="00025DBA" w:rsidRDefault="00025DBA" w:rsidP="00025DBA">
      <w:p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A funnel cannot be static. It must respect human unpredictability, while the system around it responds with automation, empathy, and context.</w:t>
      </w:r>
    </w:p>
    <w:p w14:paraId="7E239CA3" w14:textId="77777777" w:rsidR="00025DBA" w:rsidRPr="00025DBA" w:rsidRDefault="00025DBA" w:rsidP="00025DBA">
      <w:pPr>
        <w:rPr>
          <w:sz w:val="24"/>
          <w:szCs w:val="24"/>
          <w:lang w:val="en-IN"/>
        </w:rPr>
      </w:pPr>
    </w:p>
    <w:p w14:paraId="3083E506" w14:textId="1FA0FD56" w:rsidR="00025DBA" w:rsidRPr="00025DBA" w:rsidRDefault="00025DBA" w:rsidP="00025DBA">
      <w:pPr>
        <w:rPr>
          <w:b/>
          <w:bCs/>
          <w:sz w:val="24"/>
          <w:szCs w:val="24"/>
          <w:lang w:val="en-IN"/>
        </w:rPr>
      </w:pPr>
      <w:r w:rsidRPr="00025DBA">
        <w:rPr>
          <w:b/>
          <w:bCs/>
          <w:sz w:val="24"/>
          <w:szCs w:val="24"/>
          <w:lang w:val="en-IN"/>
        </w:rPr>
        <w:t>Where Data Meets Storytelling</w:t>
      </w:r>
    </w:p>
    <w:p w14:paraId="2E1ABFB4" w14:textId="77777777" w:rsidR="00025DBA" w:rsidRPr="00025DBA" w:rsidRDefault="00025DBA" w:rsidP="00025DBA">
      <w:p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Dashboards don’t drive decisions — stories do.</w:t>
      </w:r>
    </w:p>
    <w:p w14:paraId="5F042F1B" w14:textId="77777777" w:rsidR="00025DBA" w:rsidRPr="00025DBA" w:rsidRDefault="00025DBA" w:rsidP="00025DBA">
      <w:p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And stories don’t just explain what happened — they reveal what matters.</w:t>
      </w:r>
    </w:p>
    <w:p w14:paraId="4EF5D525" w14:textId="51810E08" w:rsidR="00025DBA" w:rsidRPr="00025DBA" w:rsidRDefault="00025DBA" w:rsidP="00025DBA">
      <w:p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This is where systems thinking intersects with narrative thinking.</w:t>
      </w:r>
    </w:p>
    <w:p w14:paraId="032E5161" w14:textId="77777777" w:rsidR="00025DBA" w:rsidRPr="00025DBA" w:rsidRDefault="00025DBA" w:rsidP="00025DBA">
      <w:pPr>
        <w:rPr>
          <w:sz w:val="24"/>
          <w:szCs w:val="24"/>
          <w:lang w:val="en-IN"/>
        </w:rPr>
      </w:pPr>
    </w:p>
    <w:p w14:paraId="47FECE99" w14:textId="77777777" w:rsidR="00025DBA" w:rsidRPr="00025DBA" w:rsidRDefault="00025DBA" w:rsidP="00025DBA">
      <w:pPr>
        <w:rPr>
          <w:b/>
          <w:bCs/>
          <w:sz w:val="24"/>
          <w:szCs w:val="24"/>
          <w:lang w:val="en-IN"/>
        </w:rPr>
      </w:pPr>
      <w:r w:rsidRPr="00025DBA">
        <w:rPr>
          <w:b/>
          <w:bCs/>
          <w:sz w:val="24"/>
          <w:szCs w:val="24"/>
          <w:lang w:val="en-IN"/>
        </w:rPr>
        <w:t>As a Data Champion, I see my role as:</w:t>
      </w:r>
    </w:p>
    <w:p w14:paraId="15489B7A" w14:textId="77777777" w:rsidR="00025DBA" w:rsidRPr="00025DBA" w:rsidRDefault="00025DBA" w:rsidP="00025DBA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Reducing the cost of confusion</w:t>
      </w:r>
    </w:p>
    <w:p w14:paraId="1D814D45" w14:textId="77777777" w:rsidR="00025DBA" w:rsidRPr="00025DBA" w:rsidRDefault="00025DBA" w:rsidP="00025DBA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Increasing the speed of smart decisions</w:t>
      </w:r>
    </w:p>
    <w:p w14:paraId="047E2184" w14:textId="77777777" w:rsidR="00025DBA" w:rsidRPr="00025DBA" w:rsidRDefault="00025DBA" w:rsidP="00025DBA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025DBA">
        <w:rPr>
          <w:sz w:val="24"/>
          <w:szCs w:val="24"/>
          <w:lang w:val="en-IN"/>
        </w:rPr>
        <w:t>Designing systems where clarity becomes inevitable</w:t>
      </w:r>
    </w:p>
    <w:p w14:paraId="75D8896F" w14:textId="4D0B3620" w:rsidR="00025DBA" w:rsidRPr="00025DBA" w:rsidRDefault="00025DBA" w:rsidP="00C20AF9">
      <w:pPr>
        <w:pStyle w:val="NormalWeb"/>
        <w:rPr>
          <w:lang w:bidi="ar-SA"/>
        </w:rPr>
      </w:pPr>
      <w:r w:rsidRPr="00025DBA">
        <w:rPr>
          <w:sz w:val="28"/>
          <w:szCs w:val="28"/>
        </w:rPr>
        <w:t>As a Data Champion, I see my role as reducing the cost of confusion and increasing the speed of smart decisions — by designing systems where clarity becomes inevitable.</w:t>
      </w:r>
    </w:p>
    <w:sectPr w:rsidR="00025DBA" w:rsidRPr="00025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D10C37"/>
    <w:multiLevelType w:val="multilevel"/>
    <w:tmpl w:val="753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D0B3D"/>
    <w:multiLevelType w:val="multilevel"/>
    <w:tmpl w:val="96D2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C11DA"/>
    <w:multiLevelType w:val="hybridMultilevel"/>
    <w:tmpl w:val="23165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6520">
    <w:abstractNumId w:val="8"/>
  </w:num>
  <w:num w:numId="2" w16cid:durableId="759838131">
    <w:abstractNumId w:val="6"/>
  </w:num>
  <w:num w:numId="3" w16cid:durableId="604459045">
    <w:abstractNumId w:val="5"/>
  </w:num>
  <w:num w:numId="4" w16cid:durableId="719862135">
    <w:abstractNumId w:val="4"/>
  </w:num>
  <w:num w:numId="5" w16cid:durableId="945313207">
    <w:abstractNumId w:val="7"/>
  </w:num>
  <w:num w:numId="6" w16cid:durableId="331374938">
    <w:abstractNumId w:val="3"/>
  </w:num>
  <w:num w:numId="7" w16cid:durableId="68501261">
    <w:abstractNumId w:val="2"/>
  </w:num>
  <w:num w:numId="8" w16cid:durableId="1129324978">
    <w:abstractNumId w:val="1"/>
  </w:num>
  <w:num w:numId="9" w16cid:durableId="1502550999">
    <w:abstractNumId w:val="0"/>
  </w:num>
  <w:num w:numId="10" w16cid:durableId="1380589463">
    <w:abstractNumId w:val="10"/>
  </w:num>
  <w:num w:numId="11" w16cid:durableId="171727202">
    <w:abstractNumId w:val="9"/>
  </w:num>
  <w:num w:numId="12" w16cid:durableId="13102805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DBA"/>
    <w:rsid w:val="00034616"/>
    <w:rsid w:val="0006063C"/>
    <w:rsid w:val="0015074B"/>
    <w:rsid w:val="0029639D"/>
    <w:rsid w:val="00326F90"/>
    <w:rsid w:val="0096341E"/>
    <w:rsid w:val="00AA1D8D"/>
    <w:rsid w:val="00B47730"/>
    <w:rsid w:val="00C20AF9"/>
    <w:rsid w:val="00C908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BE913"/>
  <w14:defaultImageDpi w14:val="300"/>
  <w15:docId w15:val="{C396B02C-AEE6-469F-AF47-BF29B8F0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2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Jidnyasa Sonavane</cp:lastModifiedBy>
  <cp:revision>3</cp:revision>
  <cp:lastPrinted>2025-07-04T11:24:00Z</cp:lastPrinted>
  <dcterms:created xsi:type="dcterms:W3CDTF">2025-07-04T11:24:00Z</dcterms:created>
  <dcterms:modified xsi:type="dcterms:W3CDTF">2025-07-04T11:25:00Z</dcterms:modified>
  <cp:category/>
</cp:coreProperties>
</file>